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DemoKTHP.Models;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System.Collections.Generic;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System.Linq;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System.Reflection;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System.Threading.Tasks;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System.Windows.Controls;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System.Windows.Data;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System.Windows.Documents;</w:t>
      </w:r>
      <w:bookmarkStart w:id="0" w:name="_GoBack"/>
      <w:bookmarkEnd w:id="0"/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System.Windows.Input;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System.Windows.Media;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System.Windows.Media.Imaging;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System.Windows.Navigation;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System.Windows.Shapes;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DemoKTHP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22"/>
        </w:rPr>
        <w:t>///</w:t>
      </w:r>
      <w:r>
        <w:rPr>
          <w:rFonts w:hint="default" w:ascii="Cascadia Mono" w:hAnsi="Cascadia Mono" w:eastAsia="Cascadia Mono"/>
          <w:color w:val="008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</w:rPr>
        <w:t>&lt;summary&gt;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22"/>
        </w:rPr>
        <w:t>///</w:t>
      </w:r>
      <w:r>
        <w:rPr>
          <w:rFonts w:hint="default" w:ascii="Cascadia Mono" w:hAnsi="Cascadia Mono" w:eastAsia="Cascadia Mono"/>
          <w:color w:val="008000"/>
          <w:sz w:val="22"/>
          <w:szCs w:val="22"/>
        </w:rPr>
        <w:t xml:space="preserve"> Interaction logic for MainWindow.xaml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22"/>
        </w:rPr>
        <w:t>///</w:t>
      </w:r>
      <w:r>
        <w:rPr>
          <w:rFonts w:hint="default" w:ascii="Cascadia Mono" w:hAnsi="Cascadia Mono" w:eastAsia="Cascadia Mono"/>
          <w:color w:val="008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</w:rPr>
        <w:t>&lt;/summary&gt;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partial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</w:rPr>
        <w:t>MainWindow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: Window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</w:rPr>
        <w:t>MainWindow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()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InitializeComponent();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QLBanHangContext db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QLBanHangContext();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Window_Loaded(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RoutedEventArgs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HienThiDataGrid();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HienThiComboBox();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HienThiComboBox()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query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lsp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db.LoaiSanPhams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lsp;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cboLoai.ItemsSource = query.ToList();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cboLoai.DisplayMemberPath 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"TenLoai"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cboLoai.SelectedValuePath 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"MaLoai"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cboLoai.SelectedIndex = 0;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   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HienThiDataGrid()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query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sp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db.SanPhams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orderby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sp.DonGia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new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sp.MaSp,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sp.TenSp,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sp.MaLoai,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sp.SoLuongCo,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sp.DonGia,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    ThanhTien = sp.DonGia * sp.SoLuongCo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};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dgSanPham.ItemsSource = query.ToList();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check()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masp = txtmasp.Text;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tensp = txttensp.Text;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(masp ==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"Bạn phải nhập mã sản phẩm!"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txtmasp.Focus();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(tensp ==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"Bạn phải nhập tên sản phẩm!"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txttensp.Focus();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(txtdongia.Text ==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"Bạn phải nhập đơn giá!"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txtdongia.Focus();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else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donGia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.Parse(txtdongia.Text);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(donGia &lt; 0)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"Đơn giá phải lớn hơn 0 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txttensp.Focus();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"Đơn giá phải là số thực 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txttensp.Focus();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(txtsoluong.Text ==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"Bạn phải nhập số lượng có!"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txtsoluong.Focus();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else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soLuongCo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.Parse(txtsoluong.Text);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(soLuongCo &lt; 0)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"Số lượng có phải lớn hơn 0 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txttensp.Focus();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"Số lượng có phải là số nguyên !"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"ERROR"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MessageBoxButton.OK, MessageBoxImage.Error);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txtsoluong.Focus();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btn_Them(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RoutedEventArgs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(check())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SanPham spMoi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SanPham();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spMoi.MaSp 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)txtmasp.Text;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spMoi.TenSp 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)txttensp.Text;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spMoi.DonGia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.Parse(txtdongia.Text);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spMoi.SoLuongCo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.Parse(txtsoluong.Text);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LoaiSanPham lspChon = (LoaiSanPham)cboLoai.SelectedItem;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spMoi.MaLoai = lspChon.MaLoai;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db.SanPhams.Add(spMoi);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db.SaveChanges();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HienThiDataGrid();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XoaDL();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(Exception x)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"Có lỗi"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x.Message);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db.ChangeTracker.Clear();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         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btn_Sua(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RoutedEventArgs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Sua = db.SanPhams.SingleOrDefault(sp =&gt; sp.MaSp ==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)txtmasp.Text);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(Sua !=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null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(check())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Sua.MaSp 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)txtmasp.Text;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Sua.TenSp 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)txttensp.Text;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Sua.DonGia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.Parse(txtdongia.Text);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Sua.SoLuongCo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.Parse(txtsoluong.Text);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LoaiSanPham lspChon = (LoaiSanPham)cboLoai.SelectedItem;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Sua.MaLoai = lspChon.MaLoai;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db.SaveChanges();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HienThiDataGrid();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XoaDL();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                 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(Exception x)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"Có lỗi"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x.Message);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db.ChangeTracker.Clear();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btn_Xoa(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RoutedEventArgs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spXoa = db.SanPhams.SingleOrDefault((sp =&gt; sp.MaSp ==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)txtmasp.Text));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MessageBoxResult m =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"Bạn có chắc muốn xóa không?"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"Thông báo"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MessageBoxButton.YesNo, MessageBoxImage.Question);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(m == MessageBoxResult.Yes)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db.SanPhams.Remove(spXoa);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db.SaveChanges();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XoaDL();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HienThiDataGrid();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(Exception x)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"Có lỗi"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x.Message);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db.ChangeTracker.Clear();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XoaDL()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txtmasp.Clear();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txttensp.Clear();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txtsoluong.Clear();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txtdongia.Clear();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cboLoai.SelectedIndex = 0;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txtmasp.Focus();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btn_Tim(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RoutedEventArgs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Window2 tk 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Window2();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tk.Show();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Select_Change(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sender, SelectedCellsChangedEventArgs e)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object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obj = dgSanPham.SelectedItem;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(obj !=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null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try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Type t = dgSanPham.SelectedItem.GetType();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PropertyInfo[] p = t.GetProperties();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txtmasp.Text = p[0].GetValue(dgSanPham.SelectedItem).ToString();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txttensp.Text = p[1].GetValue(dgSanPham.SelectedItem).ToString();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lsp = p[2].GetValue(dgSanPham.SelectedItem).ToString().ToLower();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(lsp.Equals(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"máy tính"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cboLoai.SelectedIndex = 0;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(lsp.Equals(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"điện thoại"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))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cboLoai.SelectedIndex = 1;</w:t>
      </w:r>
    </w:p>
    <w:p>
      <w:pPr>
        <w:tabs>
          <w:tab w:val="left" w:pos="11340"/>
        </w:tabs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  <w:lang w:val="en-US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else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    cboLoai.SelectedIndex = 2;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txtsoluong.Text = p[3].GetValue(dgSanPham.SelectedItem).ToString();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txtdongia.Text = p[4].GetValue(dgSanPham.SelectedItem).ToString();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catch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(Exception ex)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{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22"/>
          <w:szCs w:val="22"/>
        </w:rPr>
        <w:t>"Có lỗi"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, ex.Message);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}</w:t>
      </w:r>
    </w:p>
    <w:p>
      <w:pPr>
        <w:spacing w:beforeLines="0" w:afterLines="0"/>
        <w:ind w:right="-962" w:rightChars="-458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ind w:right="-962" w:rightChars="-458"/>
        <w:rPr>
          <w:sz w:val="22"/>
          <w:szCs w:val="22"/>
        </w:rPr>
      </w:pPr>
    </w:p>
    <w:p>
      <w:pPr>
        <w:ind w:right="-962" w:rightChars="-458"/>
        <w:rPr>
          <w:sz w:val="22"/>
          <w:szCs w:val="22"/>
        </w:rPr>
      </w:pPr>
    </w:p>
    <w:sectPr>
      <w:pgSz w:w="16838" w:h="11906" w:orient="landscape"/>
      <w:pgMar w:top="540" w:right="1440" w:bottom="646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5AD0654"/>
    <w:rsid w:val="70D830E6"/>
    <w:rsid w:val="7750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2022-12-27T13:04:00Z</dcterms:created>
  <dc:creator>MY COMPUTER</dc:creator>
  <cp:lastModifiedBy>nguyenquynh170820</cp:lastModifiedBy>
  <dcterms:modified xsi:type="dcterms:W3CDTF">2022-12-27T13:17:46Z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CF5560C62F8140488C8A821D99D27412</vt:lpwstr>
  </property>
</Properties>
</file>